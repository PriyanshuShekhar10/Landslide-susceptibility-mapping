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erschrift1"/>
      </w:pPr>
      <w:r>
        <w:t>Analysis Report</w:t>
      </w:r>
    </w:p>
    <w:p>
      <w:r>
        <w:t>This is an automatically generated LSAT weight of evidence (WoE) analysis report.</w:t>
      </w:r>
    </w:p>
    <w:p>
      <w:pPr>
        <w:pStyle w:val="berschrift2"/>
      </w:pPr>
      <w:r>
        <w:t>General Information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E:\LSM\Rasuwa</w:t>
            </w:r>
          </w:p>
        </w:tc>
      </w:tr>
      <w:tr>
        <w:tc>
          <w:tcPr>
            <w:tcW w:type="dxa" w:w="4320"/>
          </w:tcPr>
          <w:p>
            <w:r>
              <w:t>Time and date</w:t>
            </w:r>
          </w:p>
        </w:tc>
        <w:tc>
          <w:tcPr>
            <w:tcW w:type="dxa" w:w="4320"/>
          </w:tcPr>
          <w:p>
            <w:r>
              <w:t>2023-07-09 03:53</w:t>
            </w:r>
          </w:p>
        </w:tc>
      </w:tr>
      <w:tr>
        <w:tc>
          <w:tcPr>
            <w:tcW w:type="dxa" w:w="4320"/>
          </w:tcPr>
          <w:p>
            <w:r>
              <w:t>Subsampling type</w:t>
            </w:r>
          </w:p>
        </w:tc>
        <w:tc>
          <w:tcPr>
            <w:tcW w:type="dxa" w:w="4320"/>
          </w:tcPr>
          <w:p>
            <w:r>
              <w:t>1 - No subsampling</w:t>
            </w:r>
          </w:p>
        </w:tc>
      </w:tr>
      <w:tr>
        <w:tc>
          <w:tcPr>
            <w:tcW w:type="dxa" w:w="4320"/>
          </w:tcPr>
          <w:p>
            <w:r>
              <w:t>Sample size [%]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Number of subsamples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berschrift2"/>
      </w:pPr>
      <w:r>
        <w:t>Input Data</w:t>
      </w:r>
    </w:p>
    <w:p>
      <w:pPr>
        <w:pStyle w:val="berschrift3"/>
      </w:pPr>
      <w:r>
        <w:t>Input feature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E:\LSM\Rasuwa\data\inventory\training\inventory_training.shp</w:t>
            </w:r>
          </w:p>
        </w:tc>
      </w:tr>
      <w:tr>
        <w:tc>
          <w:tcPr>
            <w:tcW w:type="dxa" w:w="4320"/>
          </w:tcPr>
          <w:p>
            <w:r>
              <w:t>Geometry</w:t>
            </w:r>
          </w:p>
        </w:tc>
        <w:tc>
          <w:tcPr>
            <w:tcW w:type="dxa" w:w="4320"/>
          </w:tcPr>
          <w:p>
            <w:r>
              <w:t>POINT</w:t>
            </w:r>
          </w:p>
        </w:tc>
      </w:tr>
      <w:tr>
        <w:tc>
          <w:tcPr>
            <w:tcW w:type="dxa" w:w="4320"/>
          </w:tcPr>
          <w:p>
            <w:r>
              <w:t>Number of Events</w:t>
            </w:r>
          </w:p>
        </w:tc>
        <w:tc>
          <w:tcPr>
            <w:tcW w:type="dxa" w:w="4320"/>
          </w:tcPr>
          <w:p>
            <w:r>
              <w:t>544</w:t>
            </w:r>
          </w:p>
        </w:tc>
      </w:tr>
    </w:tbl>
    <w:p>
      <w:pPr>
        <w:pStyle w:val="berschrift3"/>
      </w:pPr>
      <w:r>
        <w:t>Input raster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E:\LSM\Rasuwa\data\params\aspect_rc.tif</w:t>
            </w:r>
          </w:p>
        </w:tc>
      </w:tr>
      <w:tr>
        <w:tc>
          <w:tcPr>
            <w:tcW w:type="dxa" w:w="4320"/>
          </w:tcPr>
          <w:p>
            <w:r>
              <w:t>Dimensions (cols, rows)</w:t>
            </w:r>
          </w:p>
        </w:tc>
        <w:tc>
          <w:tcPr>
            <w:tcW w:type="dxa" w:w="4320"/>
          </w:tcPr>
          <w:p>
            <w:r>
              <w:t>(2364 , 1288)</w:t>
            </w:r>
          </w:p>
        </w:tc>
      </w:tr>
      <w:tr>
        <w:tc>
          <w:tcPr>
            <w:tcW w:type="dxa" w:w="4320"/>
          </w:tcPr>
          <w:p>
            <w:r>
              <w:t>Minimum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Maximum</w:t>
            </w:r>
          </w:p>
        </w:tc>
        <w:tc>
          <w:tcPr>
            <w:tcW w:type="dxa" w:w="4320"/>
          </w:tcPr>
          <w:p>
            <w:r>
              <w:t>5.0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3.12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1.312</w:t>
            </w:r>
          </w:p>
        </w:tc>
      </w:tr>
      <w:tr>
        <w:tc>
          <w:tcPr>
            <w:tcW w:type="dxa" w:w="4320"/>
          </w:tcPr>
          <w:p>
            <w:r>
              <w:t>Cell size [x, y]</w:t>
            </w:r>
          </w:p>
        </w:tc>
        <w:tc>
          <w:tcPr>
            <w:tcW w:type="dxa" w:w="4320"/>
          </w:tcPr>
          <w:p>
            <w:r>
              <w:t>[29.995634731696267, -29.995634731696267]</w:t>
            </w:r>
          </w:p>
        </w:tc>
      </w:tr>
      <w:tr>
        <w:tc>
          <w:tcPr>
            <w:tcW w:type="dxa" w:w="4320"/>
          </w:tcPr>
          <w:p>
            <w:r>
              <w:t>NoData</w:t>
            </w:r>
          </w:p>
        </w:tc>
        <w:tc>
          <w:tcPr>
            <w:tcW w:type="dxa" w:w="4320"/>
          </w:tcPr>
          <w:p>
            <w:r>
              <w:t>-9999.0</w:t>
            </w:r>
          </w:p>
        </w:tc>
      </w:tr>
      <w:tr>
        <w:tc>
          <w:tcPr>
            <w:tcW w:type="dxa" w:w="4320"/>
          </w:tcPr>
          <w:p>
            <w:r>
              <w:t>Number of Unique Values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berschrift4"/>
      </w:pPr>
      <w:r>
        <w:t>Raster Attribute Table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DESCR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49690</w:t>
            </w:r>
          </w:p>
        </w:tc>
        <w:tc>
          <w:tcPr>
            <w:tcW w:type="dxa" w:w="2880"/>
          </w:tcPr>
          <w:p>
            <w:r>
              <w:t>0.00 - 72.00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73413</w:t>
            </w:r>
          </w:p>
        </w:tc>
        <w:tc>
          <w:tcPr>
            <w:tcW w:type="dxa" w:w="2880"/>
          </w:tcPr>
          <w:p>
            <w:r>
              <w:t>&gt;72.00 - 144.00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97891</w:t>
            </w:r>
          </w:p>
        </w:tc>
        <w:tc>
          <w:tcPr>
            <w:tcW w:type="dxa" w:w="2880"/>
          </w:tcPr>
          <w:p>
            <w:r>
              <w:t>&gt;144.00 - 216.00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71330</w:t>
            </w:r>
          </w:p>
        </w:tc>
        <w:tc>
          <w:tcPr>
            <w:tcW w:type="dxa" w:w="2880"/>
          </w:tcPr>
          <w:p>
            <w:r>
              <w:t>&gt;216.00 - 288.00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72579</w:t>
            </w:r>
          </w:p>
        </w:tc>
        <w:tc>
          <w:tcPr>
            <w:tcW w:type="dxa" w:w="2880"/>
          </w:tcPr>
          <w:p>
            <w:r>
              <w:t>&gt;288.00 - 360.00</w:t>
            </w:r>
          </w:p>
        </w:tc>
      </w:tr>
    </w:tbl>
    <w:p>
      <w:pPr>
        <w:pStyle w:val="berschrift2"/>
      </w:pPr>
      <w:r>
        <w:t>Analysis Results</w:t>
      </w:r>
    </w:p>
    <w:p>
      <w:pPr>
        <w:pStyle w:val="berschrift3"/>
      </w:pPr>
      <w:r>
        <w:t>Visualized Results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_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 Results overview: a) Class distribution; b) Landslide in class distribution; c) Weight distribution; d) Analysis ROC curve</w:t>
      </w:r>
    </w:p>
    <w:p>
      <w:pPr>
        <w:pStyle w:val="berschrift3"/>
      </w:pPr>
      <w:r>
        <w:t>Raster values sorted by weight</w:t>
      </w:r>
    </w:p>
    <w:p>
      <w:r>
        <w:t>The significance has two directions. In general weights &gt; 1 are significantly positive and weights &lt; -1 are significantly negative.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Raster value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0.427</w:t>
            </w:r>
          </w:p>
        </w:tc>
        <w:tc>
          <w:tcPr>
            <w:tcW w:type="dxa" w:w="2880"/>
          </w:tcPr>
          <w:p>
            <w:r>
              <w:t>0.096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0.156</w:t>
            </w:r>
          </w:p>
        </w:tc>
        <w:tc>
          <w:tcPr>
            <w:tcW w:type="dxa" w:w="2880"/>
          </w:tcPr>
          <w:p>
            <w:r>
              <w:t>0.124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-0.069</w:t>
            </w:r>
          </w:p>
        </w:tc>
        <w:tc>
          <w:tcPr>
            <w:tcW w:type="dxa" w:w="2880"/>
          </w:tcPr>
          <w:p>
            <w:r>
              <w:t>0.107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-0.351</w:t>
            </w:r>
          </w:p>
        </w:tc>
        <w:tc>
          <w:tcPr>
            <w:tcW w:type="dxa" w:w="2880"/>
          </w:tcPr>
          <w:p>
            <w:r>
              <w:t>0.147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-1.024</w:t>
            </w:r>
          </w:p>
        </w:tc>
        <w:tc>
          <w:tcPr>
            <w:tcW w:type="dxa" w:w="2880"/>
          </w:tcPr>
          <w:p>
            <w:r>
              <w:t>0.183</w:t>
            </w:r>
          </w:p>
        </w:tc>
      </w:tr>
    </w:tbl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berschrift3"/>
      </w:pPr>
      <w:r>
        <w:t>All Results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>
        <w:tc>
          <w:tcPr>
            <w:tcW w:type="dxa" w:w="942"/>
          </w:tcPr>
          <w:p>
            <w:r>
              <w:rPr>
                <w:sz w:val="15"/>
              </w:rPr>
              <w:t>Class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Landslides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W_POS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VAR_POS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W_NEG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VAR_NEG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Variance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Contrast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Weight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Posterior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sPost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Expected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sExpec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49690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30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-0.8992738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0.03335347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0.08947203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0.0019601248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0.03335347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-0.98874587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-1.0243725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0.00053278677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0.00011303935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5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73413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106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-0.026488408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0.0094476035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0.0065623783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0.0023022864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0.011407728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-0.033050787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-0.06867744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0.0013843195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0.00019948842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101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14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97891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199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0.31621376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0.0050353617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-0.1464726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0.0029277266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0.009297773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0.46268636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0.4270597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0.0022706313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0.00028477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222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27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71330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123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0.15132183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0.008144124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-0.040491447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0.0023957556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0.015334262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0.19181328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0.15618663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0.0017327743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0.00024115788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123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17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72579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83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-0.25996217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0.012061987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0.055302992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0.0021868323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0.02164788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-0.31526518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-0.35089183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0.0010442873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0.00016007364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75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11</w:t>
            </w:r>
          </w:p>
        </w:tc>
      </w:tr>
    </w:tbl>
    <w:sectPr w:rsidR="008510A7" w:rsidRPr="007D18E8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6C" w:rsidRDefault="000F286C" w:rsidP="0024523D">
      <w:pPr>
        <w:spacing w:after="0" w:line="240" w:lineRule="auto"/>
      </w:pPr>
      <w:r>
        <w:separator/>
      </w:r>
    </w:p>
  </w:endnote>
  <w:end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85"/>
      <w:gridCol w:w="1771"/>
    </w:tblGrid>
    <w:sdt>
      <w:sdtPr>
        <w:rPr>
          <w:rFonts w:eastAsiaTheme="majorEastAsia" w:cstheme="majorBidi"/>
          <w:sz w:val="20"/>
          <w:szCs w:val="20"/>
        </w:rPr>
        <w:id w:val="-1937665276"/>
        <w:docPartObj>
          <w:docPartGallery w:val="Page Numbers (Bottom of Page)"/>
          <w:docPartUnique/>
        </w:docPartObj>
      </w:sdtPr>
      <w:sdtEndPr>
        <w:rPr>
          <w:rFonts w:eastAsiaTheme="minorEastAsia" w:cstheme="minorBidi"/>
          <w:sz w:val="22"/>
          <w:szCs w:val="22"/>
        </w:rPr>
      </w:sdtEndPr>
      <w:sdtContent>
        <w:tr w:rsidR="0024523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F5D61" w:rsidRPr="003F5D61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24523D" w:rsidRDefault="0024523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6C" w:rsidRDefault="000F286C" w:rsidP="0024523D">
      <w:pPr>
        <w:spacing w:after="0" w:line="240" w:lineRule="auto"/>
      </w:pPr>
      <w:r>
        <w:separator/>
      </w:r>
    </w:p>
  </w:footnote>
  <w:foot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B9" w:rsidRDefault="004436B9" w:rsidP="004436B9">
    <w:pPr>
      <w:pStyle w:val="Kopfzeile"/>
      <w:ind w:hanging="993"/>
    </w:pPr>
    <w:r>
      <w:rPr>
        <w:noProof/>
        <w:lang w:val="de-DE" w:eastAsia="de-DE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-862330</wp:posOffset>
          </wp:positionH>
          <wp:positionV relativeFrom="paragraph">
            <wp:posOffset>-266700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HARA_Main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Landslide Susceptibility Assessment Tools –</w:t>
    </w:r>
    <w:r w:rsidR="002908AE">
      <w:t xml:space="preserve"> Project Manager Suite –</w:t>
    </w:r>
    <w:r>
      <w:t xml:space="preserve"> </w:t>
    </w:r>
    <w:r w:rsidR="002908AE">
      <w:t>Version 1.0.0</w:t>
    </w:r>
  </w:p>
  <w:p w:rsidR="004436B9" w:rsidRDefault="004436B9" w:rsidP="004436B9">
    <w:pPr>
      <w:pStyle w:val="Kopfzeile"/>
      <w:ind w:hanging="993"/>
    </w:pP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N7AwtzC2MDcytTRQ0lEKTi0uzszPAykwqQUAWfRAOiwAAAA="/>
  </w:docVars>
  <w:rsids>
    <w:rsidRoot w:val="00B47730"/>
    <w:rsid w:val="0001085B"/>
    <w:rsid w:val="00034616"/>
    <w:rsid w:val="0006063C"/>
    <w:rsid w:val="000F286C"/>
    <w:rsid w:val="0015074B"/>
    <w:rsid w:val="001706CA"/>
    <w:rsid w:val="0024523D"/>
    <w:rsid w:val="002908AE"/>
    <w:rsid w:val="0029639D"/>
    <w:rsid w:val="00326F90"/>
    <w:rsid w:val="003F5D61"/>
    <w:rsid w:val="004436B9"/>
    <w:rsid w:val="00782302"/>
    <w:rsid w:val="007D18E8"/>
    <w:rsid w:val="008510A7"/>
    <w:rsid w:val="00AA1D8D"/>
    <w:rsid w:val="00B47730"/>
    <w:rsid w:val="00C076A6"/>
    <w:rsid w:val="00C95FB6"/>
    <w:rsid w:val="00CB0664"/>
    <w:rsid w:val="00D477B7"/>
    <w:rsid w:val="00E50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3009ABE-6181-4086-B533-CEF52E8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2302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82302"/>
    <w:pPr>
      <w:spacing w:after="0" w:line="240" w:lineRule="auto"/>
    </w:pPr>
    <w:rPr>
      <w:rFonts w:asciiTheme="majorHAnsi" w:hAnsiTheme="maj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23D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23D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26ECF-7ECA-4486-8703-9453840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Schüßler, Nick</cp:lastModifiedBy>
  <cp:revision>8</cp:revision>
  <dcterms:created xsi:type="dcterms:W3CDTF">2013-12-23T23:15:00Z</dcterms:created>
  <dcterms:modified xsi:type="dcterms:W3CDTF">2021-05-17T07:45:00Z</dcterms:modified>
  <cp:category/>
</cp:coreProperties>
</file>